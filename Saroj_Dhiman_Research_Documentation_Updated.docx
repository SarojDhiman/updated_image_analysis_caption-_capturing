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19FCC" w14:textId="64F9C45D" w:rsidR="00012278" w:rsidRPr="009A5159" w:rsidRDefault="009A5159" w:rsidP="009A5159">
      <w:pPr>
        <w:pStyle w:val="Title"/>
        <w:pBdr>
          <w:bottom w:val="single" w:sz="8" w:space="18" w:color="4F81BD" w:themeColor="accent1"/>
        </w:pBdr>
        <w:rPr>
          <w:color w:val="auto"/>
          <w:u w:val="thick"/>
        </w:rPr>
      </w:pPr>
      <w:r w:rsidRPr="004B58A7">
        <w:rPr>
          <w:color w:val="auto"/>
          <w:u w:val="thick"/>
        </w:rPr>
        <w:t>Research Documentation on Tesseract OCR-Based Language Detection and Text Extraction Model</w:t>
      </w:r>
    </w:p>
    <w:p w14:paraId="49B757E4" w14:textId="1C5FE505" w:rsidR="00012278" w:rsidRPr="004B58A7" w:rsidRDefault="009A5159">
      <w:pPr>
        <w:rPr>
          <w:u w:val="single"/>
        </w:rPr>
      </w:pPr>
      <w:r w:rsidRPr="004B58A7">
        <w:rPr>
          <w:u w:val="single"/>
        </w:rPr>
        <w:t>A</w:t>
      </w:r>
      <w:r w:rsidRPr="004B58A7">
        <w:rPr>
          <w:u w:val="single"/>
        </w:rPr>
        <w:t>uthor: Saroj Dhiman</w:t>
      </w:r>
    </w:p>
    <w:p w14:paraId="0583AF6E" w14:textId="77777777" w:rsidR="001A49A3" w:rsidRPr="004B58A7" w:rsidRDefault="009A5159">
      <w:pPr>
        <w:rPr>
          <w:u w:val="single"/>
        </w:rPr>
      </w:pPr>
      <w:r w:rsidRPr="004B58A7">
        <w:rPr>
          <w:u w:val="single"/>
        </w:rPr>
        <w:t>Department: E&amp;T</w:t>
      </w:r>
    </w:p>
    <w:p w14:paraId="79B75D08" w14:textId="6A7FCF42" w:rsidR="00012278" w:rsidRPr="004B58A7" w:rsidRDefault="009A5159">
      <w:pPr>
        <w:rPr>
          <w:u w:val="single"/>
        </w:rPr>
      </w:pPr>
      <w:r w:rsidRPr="004B58A7">
        <w:rPr>
          <w:u w:val="single"/>
        </w:rPr>
        <w:t>Qualification: Post Graduation in Artificial Intelligence</w:t>
      </w:r>
    </w:p>
    <w:p w14:paraId="32F2FEB8" w14:textId="7D7F6DBF" w:rsidR="004B58A7" w:rsidRPr="009A5159" w:rsidRDefault="004B58A7" w:rsidP="009A5159">
      <w:pPr>
        <w:pStyle w:val="Heading1"/>
        <w:shd w:val="clear" w:color="auto" w:fill="7F7F7F" w:themeFill="text1" w:themeFillTint="80"/>
        <w:rPr>
          <w:color w:val="auto"/>
        </w:rPr>
      </w:pPr>
      <w:r w:rsidRPr="004B58A7">
        <w:rPr>
          <w:b w:val="0"/>
          <w:bCs w:val="0"/>
          <w:color w:val="auto"/>
        </w:rPr>
        <w:t>1.</w:t>
      </w:r>
      <w:r>
        <w:rPr>
          <w:color w:val="auto"/>
        </w:rPr>
        <w:t xml:space="preserve"> </w:t>
      </w:r>
      <w:r w:rsidRPr="004B58A7">
        <w:rPr>
          <w:color w:val="auto"/>
        </w:rPr>
        <w:t>Introduction</w:t>
      </w:r>
    </w:p>
    <w:p w14:paraId="7573C75C" w14:textId="77777777" w:rsidR="001A49A3" w:rsidRPr="004B58A7" w:rsidRDefault="009A5159">
      <w:r w:rsidRPr="004B58A7">
        <w:t>T</w:t>
      </w:r>
      <w:r w:rsidRPr="004B58A7">
        <w:t xml:space="preserve">his document describes a Python-based Optical Character Recognition (OCR) model using the Tesseract OCR engine to automatically detect the language of text </w:t>
      </w:r>
      <w:r w:rsidRPr="004B58A7">
        <w:t>within an image and extract the text accordingly. The model has been developed to enhance the automation process, allowing it to work seamlessly with multiple languages without requiring manual input of language parameters.</w:t>
      </w:r>
    </w:p>
    <w:p w14:paraId="75B410BA" w14:textId="77777777" w:rsidR="001A49A3" w:rsidRPr="004B58A7" w:rsidRDefault="009A5159" w:rsidP="004B58A7">
      <w:pPr>
        <w:pStyle w:val="Heading1"/>
        <w:shd w:val="clear" w:color="auto" w:fill="7F7F7F" w:themeFill="text1" w:themeFillTint="80"/>
        <w:rPr>
          <w:color w:val="auto"/>
        </w:rPr>
      </w:pPr>
      <w:r w:rsidRPr="004B58A7">
        <w:rPr>
          <w:color w:val="auto"/>
        </w:rPr>
        <w:t>2. Background</w:t>
      </w:r>
    </w:p>
    <w:p w14:paraId="1CF234E0" w14:textId="720270A1" w:rsidR="004B58A7" w:rsidRPr="009A5159" w:rsidRDefault="009A5159" w:rsidP="009A5159">
      <w:pPr>
        <w:pStyle w:val="Heading2"/>
        <w:shd w:val="clear" w:color="auto" w:fill="D9D9D9" w:themeFill="background1" w:themeFillShade="D9"/>
        <w:rPr>
          <w:color w:val="auto"/>
        </w:rPr>
      </w:pPr>
      <w:r w:rsidRPr="004B58A7">
        <w:rPr>
          <w:color w:val="auto"/>
        </w:rPr>
        <w:t>2.1 Initial Model</w:t>
      </w:r>
    </w:p>
    <w:p w14:paraId="50883C21" w14:textId="77777777" w:rsidR="001A49A3" w:rsidRPr="004B58A7" w:rsidRDefault="009A5159">
      <w:r w:rsidRPr="004B58A7">
        <w:t>I</w:t>
      </w:r>
      <w:r w:rsidRPr="004B58A7">
        <w:t>nitially, the text extraction process was hardcoded to handle specific languages by manually passing the language parameter for each image. This approach required the user to manually determine the language of the text in each image and input it into the model.</w:t>
      </w:r>
    </w:p>
    <w:p w14:paraId="1577A1F2" w14:textId="77777777" w:rsidR="001A49A3" w:rsidRPr="004B58A7" w:rsidRDefault="009A5159">
      <w:r w:rsidRPr="004B58A7">
        <w:t>Drawbacks of the Initial Model:</w:t>
      </w:r>
      <w:r w:rsidRPr="004B58A7">
        <w:br/>
        <w:t>- Manual Language Specification: The need to manually specify the language parameter for each image, leading to inefficiencies.</w:t>
      </w:r>
      <w:r w:rsidRPr="004B58A7">
        <w:br/>
        <w:t>- Lack of Automation: Limited to the language specified, lacking the capability to dynamically detect the language.</w:t>
      </w:r>
    </w:p>
    <w:p w14:paraId="298C803B" w14:textId="77777777" w:rsidR="001A49A3" w:rsidRPr="004B58A7" w:rsidRDefault="009A5159" w:rsidP="004B58A7">
      <w:pPr>
        <w:pStyle w:val="Heading3"/>
        <w:shd w:val="clear" w:color="auto" w:fill="F2F2F2" w:themeFill="background1" w:themeFillShade="F2"/>
        <w:rPr>
          <w:color w:val="auto"/>
        </w:rPr>
      </w:pPr>
      <w:r w:rsidRPr="004B58A7">
        <w:rPr>
          <w:color w:val="auto"/>
        </w:rPr>
        <w:t>2.2 Code Example (Initial Model):</w:t>
      </w:r>
    </w:p>
    <w:p w14:paraId="0E201D92" w14:textId="62A7CF57" w:rsidR="001A49A3" w:rsidRPr="004B58A7" w:rsidRDefault="009A5159" w:rsidP="004B58A7">
      <w:r w:rsidRPr="004B58A7">
        <w:br/>
        <w:t>import cv2</w:t>
      </w:r>
      <w:r w:rsidRPr="004B58A7">
        <w:br/>
        <w:t>import pytesseract</w:t>
      </w:r>
      <w:r w:rsidRPr="004B58A7">
        <w:br/>
      </w:r>
      <w:r w:rsidRPr="004B58A7">
        <w:br/>
        <w:t># Load the image</w:t>
      </w:r>
      <w:r w:rsidRPr="004B58A7">
        <w:br/>
        <w:t>image_path = r"C:\Users\Saroj Dhiman\OneDrive\Desktop\f_score\images_english\tammm.png"</w:t>
      </w:r>
      <w:r w:rsidRPr="004B58A7">
        <w:t xml:space="preserve">image = </w:t>
      </w:r>
      <w:r w:rsidRPr="004B58A7">
        <w:lastRenderedPageBreak/>
        <w:t>cv2.imread(image_path)</w:t>
      </w:r>
      <w:r w:rsidRPr="004B58A7">
        <w:br/>
      </w:r>
      <w:r w:rsidRPr="004B58A7">
        <w:br/>
        <w:t>gray = cv2.cvtColor(image, cv2.COLOR_BGR2GRAY)</w:t>
      </w:r>
      <w:r w:rsidRPr="004B58A7">
        <w:br/>
      </w:r>
      <w:r w:rsidRPr="004B58A7">
        <w:br/>
        <w:t># Preprocessing</w:t>
      </w:r>
      <w:r w:rsidRPr="004B58A7">
        <w:br/>
        <w:t>blur = cv2.GaussianBlur(gray, (3, 3), 0)</w:t>
      </w:r>
      <w:r w:rsidRPr="004B58A7">
        <w:br/>
        <w:t>thresh = cv2.threshold(blur, 0, 255, cv2.THRESH_BINARY_INV + cv2.THRESH_OTSU)[1]</w:t>
      </w:r>
      <w:r w:rsidRPr="004B58A7">
        <w:br/>
      </w:r>
      <w:r w:rsidRPr="004B58A7">
        <w:br/>
        <w:t># Remove noise using morphological operations</w:t>
      </w:r>
      <w:r w:rsidRPr="004B58A7">
        <w:br/>
        <w:t>kernel = cv2.getStructuringElement(cv2.MORPH_RECT, (3, 3))</w:t>
      </w:r>
      <w:r w:rsidRPr="004B58A7">
        <w:br/>
        <w:t>opening = cv2.morphologyEx(thresh, cv2.MORPH_OPEN, kernel, iterations=1)</w:t>
      </w:r>
      <w:r w:rsidRPr="004B58A7">
        <w:br/>
        <w:t>invert = 255 - opening</w:t>
      </w:r>
      <w:r w:rsidRPr="004B58A7">
        <w:br/>
      </w:r>
      <w:r w:rsidRPr="004B58A7">
        <w:br/>
        <w:t># Perform text extraction with Telugu language assumption</w:t>
      </w:r>
      <w:r w:rsidRPr="004B58A7">
        <w:br/>
        <w:t>extracted_text = pytesseract.imag</w:t>
      </w:r>
      <w:r w:rsidRPr="004B58A7">
        <w:t>e_to_string(invert, lang='tam', config='--psm 6')</w:t>
      </w:r>
      <w:r w:rsidRPr="004B58A7">
        <w:br/>
        <w:t>print(extracted_text)</w:t>
      </w:r>
      <w:r w:rsidRPr="004B58A7">
        <w:br/>
      </w:r>
    </w:p>
    <w:p w14:paraId="011B1E1E" w14:textId="77777777" w:rsidR="001A49A3" w:rsidRDefault="009A5159" w:rsidP="004B58A7">
      <w:pPr>
        <w:pStyle w:val="Heading2"/>
        <w:shd w:val="clear" w:color="auto" w:fill="D9D9D9" w:themeFill="background1" w:themeFillShade="D9"/>
        <w:rPr>
          <w:color w:val="auto"/>
        </w:rPr>
      </w:pPr>
      <w:r w:rsidRPr="004B58A7">
        <w:rPr>
          <w:color w:val="auto"/>
        </w:rPr>
        <w:t>2.3 Enhanced Model</w:t>
      </w:r>
    </w:p>
    <w:p w14:paraId="085F2198" w14:textId="77777777" w:rsidR="001A49A3" w:rsidRPr="004B58A7" w:rsidRDefault="009A5159">
      <w:r w:rsidRPr="004B58A7">
        <w:t>To overcome the limitations of the initial model, the model was enhanced to automatically detect the language of the text in the image using Tesseract’s confidence scores. This allows for a more flexible and automated approach, reducing the manual workload and enabling the model to handle multiple languages without prior knowledge of the text language.</w:t>
      </w:r>
    </w:p>
    <w:p w14:paraId="44987CA4" w14:textId="77777777" w:rsidR="001A49A3" w:rsidRPr="004B58A7" w:rsidRDefault="009A5159" w:rsidP="004B58A7">
      <w:pPr>
        <w:pStyle w:val="Heading3"/>
        <w:shd w:val="clear" w:color="auto" w:fill="F2F2F2" w:themeFill="background1" w:themeFillShade="F2"/>
        <w:rPr>
          <w:color w:val="auto"/>
        </w:rPr>
      </w:pPr>
      <w:r w:rsidRPr="004B58A7">
        <w:rPr>
          <w:color w:val="auto"/>
        </w:rPr>
        <w:t>2.4 Code Example (Enhanced Model):</w:t>
      </w:r>
    </w:p>
    <w:p w14:paraId="28F27C4E" w14:textId="5F4A5D4C" w:rsidR="001A49A3" w:rsidRPr="004B58A7" w:rsidRDefault="009A5159">
      <w:r w:rsidRPr="004B58A7">
        <w:t>import pytesseract</w:t>
      </w:r>
      <w:r w:rsidRPr="004B58A7">
        <w:br/>
        <w:t>from PIL import Image</w:t>
      </w:r>
      <w:r w:rsidRPr="004B58A7">
        <w:br/>
        <w:t>import cv2</w:t>
      </w:r>
      <w:r w:rsidRPr="004B58A7">
        <w:br/>
      </w:r>
      <w:r w:rsidRPr="004B58A7">
        <w:br/>
        <w:t># Mapping of language codes to full names</w:t>
      </w:r>
      <w:r w:rsidRPr="004B58A7">
        <w:br/>
        <w:t>LANGUAGE_NAMES = {</w:t>
      </w:r>
      <w:r w:rsidRPr="004B58A7">
        <w:br/>
        <w:t xml:space="preserve">    'hin': 'Hindi',</w:t>
      </w:r>
      <w:r w:rsidRPr="004B58A7">
        <w:br/>
        <w:t xml:space="preserve">    'eng': 'English',</w:t>
      </w:r>
      <w:r w:rsidRPr="004B58A7">
        <w:br/>
        <w:t xml:space="preserve">    'asm': 'Assamese',</w:t>
      </w:r>
      <w:r w:rsidRPr="004B58A7">
        <w:br/>
        <w:t xml:space="preserve">    'tel': 'Telugu',</w:t>
      </w:r>
      <w:r w:rsidRPr="004B58A7">
        <w:br/>
        <w:t xml:space="preserve">    'tam': 'Tamil',</w:t>
      </w:r>
      <w:r w:rsidRPr="004B58A7">
        <w:br/>
        <w:t xml:space="preserve">    'ben': 'Bengali',</w:t>
      </w:r>
      <w:r w:rsidRPr="004B58A7">
        <w:br/>
        <w:t xml:space="preserve">    'guj': 'Gujarati',</w:t>
      </w:r>
      <w:r w:rsidRPr="004B58A7">
        <w:br/>
        <w:t xml:space="preserve">    'kan': 'Kannada',</w:t>
      </w:r>
      <w:r w:rsidRPr="004B58A7">
        <w:br/>
        <w:t xml:space="preserve">    'mal': 'Malayalam',</w:t>
      </w:r>
      <w:r w:rsidRPr="004B58A7">
        <w:br/>
        <w:t xml:space="preserve">    'mar': 'Marathi',</w:t>
      </w:r>
      <w:r w:rsidRPr="004B58A7">
        <w:br/>
        <w:t xml:space="preserve">    'pan': 'Punjabi',</w:t>
      </w:r>
      <w:r w:rsidRPr="004B58A7">
        <w:br/>
        <w:t xml:space="preserve">    'urd': 'Urdu',</w:t>
      </w:r>
      <w:r w:rsidRPr="004B58A7">
        <w:br/>
        <w:t xml:space="preserve">    'san': 'Sanskrit',</w:t>
      </w:r>
      <w:r w:rsidRPr="004B58A7">
        <w:br/>
      </w:r>
      <w:r w:rsidRPr="004B58A7">
        <w:lastRenderedPageBreak/>
        <w:t xml:space="preserve">    'rom': 'Romanized Hindi'</w:t>
      </w:r>
      <w:r w:rsidRPr="004B58A7">
        <w:br/>
        <w:t>}</w:t>
      </w:r>
      <w:r w:rsidRPr="004B58A7">
        <w:br/>
      </w:r>
      <w:r w:rsidRPr="004B58A7">
        <w:br/>
        <w:t>def get_confidence(image, lang):</w:t>
      </w:r>
      <w:r w:rsidRPr="004B58A7">
        <w:br/>
        <w:t xml:space="preserve">    try:</w:t>
      </w:r>
      <w:r w:rsidRPr="004B58A7">
        <w:br/>
        <w:t xml:space="preserve">        data = pytesseract.image_to_data(image, lang=lang, </w:t>
      </w:r>
      <w:r w:rsidRPr="004B58A7">
        <w:t>output_type=pytesseract.Output.DICT)</w:t>
      </w:r>
      <w:r w:rsidRPr="004B58A7">
        <w:br/>
        <w:t xml:space="preserve">        confidences = [int(conf) for conf in data['conf'] if conf != '-1']</w:t>
      </w:r>
      <w:r w:rsidRPr="004B58A7">
        <w:br/>
        <w:t xml:space="preserve">        if confidences:</w:t>
      </w:r>
      <w:r w:rsidRPr="004B58A7">
        <w:br/>
        <w:t xml:space="preserve">            return sum(confidences) / len(confidences)</w:t>
      </w:r>
      <w:r w:rsidRPr="004B58A7">
        <w:br/>
        <w:t xml:space="preserve">        else:</w:t>
      </w:r>
      <w:r w:rsidRPr="004B58A7">
        <w:br/>
        <w:t xml:space="preserve">            return 0</w:t>
      </w:r>
      <w:r w:rsidRPr="004B58A7">
        <w:br/>
        <w:t xml:space="preserve">    except pytesseract.TesseractError as e:</w:t>
      </w:r>
      <w:r w:rsidRPr="004B58A7">
        <w:br/>
        <w:t xml:space="preserve">        print(f"Error processing image for language '{lang}': {e}")</w:t>
      </w:r>
      <w:r w:rsidRPr="004B58A7">
        <w:br/>
        <w:t xml:space="preserve">        return 0</w:t>
      </w:r>
      <w:r w:rsidRPr="004B58A7">
        <w:br/>
        <w:t xml:space="preserve">    except Exception as e:</w:t>
      </w:r>
      <w:r w:rsidRPr="004B58A7">
        <w:br/>
        <w:t xml:space="preserve">        print(f"Unexpected error processing image for language '{lang}': {e}")</w:t>
      </w:r>
      <w:r w:rsidRPr="004B58A7">
        <w:br/>
        <w:t xml:space="preserve">        return 0</w:t>
      </w:r>
      <w:r w:rsidRPr="004B58A7">
        <w:br/>
      </w:r>
      <w:r w:rsidRPr="004B58A7">
        <w:br/>
        <w:t>def determine_language(image):</w:t>
      </w:r>
      <w:r w:rsidRPr="004B58A7">
        <w:br/>
        <w:t xml:space="preserve">  </w:t>
      </w:r>
      <w:r w:rsidRPr="004B58A7">
        <w:t xml:space="preserve">  languages = ['hin', 'eng', 'asm', 'tel', 'tam', 'ben', 'guj', 'kan', 'mal', 'mar', 'pan', 'urd', 'san', 'rom']</w:t>
      </w:r>
      <w:r w:rsidRPr="004B58A7">
        <w:br/>
        <w:t xml:space="preserve">    confidences = {lang: get_confidence(image, lang) for lang in languages}</w:t>
      </w:r>
      <w:r w:rsidRPr="004B58A7">
        <w:br/>
      </w:r>
      <w:r w:rsidRPr="004B58A7">
        <w:br/>
        <w:t xml:space="preserve">    # Determine the language with the highest confidence</w:t>
      </w:r>
      <w:r w:rsidRPr="004B58A7">
        <w:br/>
        <w:t xml:space="preserve">    detected_lang_code = max(confidences, key=confidences.get)</w:t>
      </w:r>
      <w:r w:rsidRPr="004B58A7">
        <w:br/>
        <w:t xml:space="preserve">    detected_lang_name = LANGUAGE_NAMES.get(detected_lang_code, 'Unknown')</w:t>
      </w:r>
      <w:r w:rsidRPr="004B58A7">
        <w:br/>
        <w:t xml:space="preserve">    return detected_lang_code, detected_lang_name, confidences[detected_lang_code]</w:t>
      </w:r>
      <w:r w:rsidRPr="004B58A7">
        <w:br/>
      </w:r>
      <w:r w:rsidRPr="004B58A7">
        <w:br/>
        <w:t># Load the image</w:t>
      </w:r>
      <w:r w:rsidRPr="004B58A7">
        <w:br/>
        <w:t>image_path = r"C:\Users\Sa</w:t>
      </w:r>
      <w:r w:rsidRPr="004B58A7">
        <w:t>roj Dhiman\Downloads\imagess.jpeg"</w:t>
      </w:r>
      <w:r w:rsidRPr="004B58A7">
        <w:br/>
        <w:t>image = Image.open(image_path)</w:t>
      </w:r>
      <w:r w:rsidRPr="004B58A7">
        <w:br/>
      </w:r>
      <w:r w:rsidRPr="004B58A7">
        <w:br/>
        <w:t># Determine the language of the image</w:t>
      </w:r>
      <w:r w:rsidRPr="004B58A7">
        <w:br/>
        <w:t>detected_lang_code, detected_language, confidence = determine_language(image)</w:t>
      </w:r>
      <w:r w:rsidRPr="004B58A7">
        <w:br/>
      </w:r>
      <w:r w:rsidRPr="004B58A7">
        <w:br/>
        <w:t>print(f"Detected Language: {detected_language}")</w:t>
      </w:r>
      <w:r w:rsidRPr="004B58A7">
        <w:br/>
        <w:t>print(f"Confidence: {confidence}")</w:t>
      </w:r>
      <w:r w:rsidRPr="004B58A7">
        <w:br/>
      </w:r>
      <w:r w:rsidRPr="004B58A7">
        <w:br/>
        <w:t># Preprocess the image using OpenCV</w:t>
      </w:r>
      <w:r w:rsidRPr="004B58A7">
        <w:br/>
        <w:t>image_cv = cv2.imread(image_path)</w:t>
      </w:r>
      <w:r w:rsidRPr="004B58A7">
        <w:br/>
        <w:t>gray = cv2.cvtColor(image_cv, cv2.COLOR_BGR2GRAY)</w:t>
      </w:r>
      <w:r w:rsidRPr="004B58A7">
        <w:br/>
      </w:r>
      <w:r w:rsidRPr="004B58A7">
        <w:br/>
      </w:r>
      <w:r w:rsidRPr="004B58A7">
        <w:lastRenderedPageBreak/>
        <w:t># Preprocessing</w:t>
      </w:r>
      <w:r w:rsidRPr="004B58A7">
        <w:br/>
        <w:t>blur = cv2.GaussianBlur(gray, (5, 5), 0)</w:t>
      </w:r>
      <w:r w:rsidRPr="004B58A7">
        <w:br/>
        <w:t>thresh = cv2.threshold(blur, 0, 255, cv2.THRESH_BINARY_INV + cv2.</w:t>
      </w:r>
      <w:r w:rsidRPr="004B58A7">
        <w:t>THRESH_OTSU)[1]</w:t>
      </w:r>
      <w:r w:rsidRPr="004B58A7">
        <w:br/>
      </w:r>
      <w:r w:rsidRPr="004B58A7">
        <w:br/>
        <w:t># Remove noise using morphological operations</w:t>
      </w:r>
      <w:r w:rsidRPr="004B58A7">
        <w:br/>
        <w:t>kernel = cv2.getStructuringElement(cv2.MORPH_RECT, (3, 3))</w:t>
      </w:r>
      <w:r w:rsidRPr="004B58A7">
        <w:br/>
        <w:t>opening = cv2.morphologyEx(thresh, cv2.MORPH_OPEN, kernel, iterations=1)</w:t>
      </w:r>
      <w:r w:rsidRPr="004B58A7">
        <w:br/>
      </w:r>
      <w:r w:rsidRPr="004B58A7">
        <w:br/>
        <w:t># Invert the image to match the text color</w:t>
      </w:r>
      <w:r w:rsidRPr="004B58A7">
        <w:br/>
        <w:t>invert = 255 - opening</w:t>
      </w:r>
      <w:r w:rsidRPr="004B58A7">
        <w:br/>
      </w:r>
      <w:r w:rsidRPr="004B58A7">
        <w:br/>
        <w:t># Perform text extraction with the detected language</w:t>
      </w:r>
      <w:r w:rsidRPr="004B58A7">
        <w:br/>
        <w:t>custom_config = '--psm 6'  # Page segmentation mode, adjust as needed</w:t>
      </w:r>
      <w:r w:rsidRPr="004B58A7">
        <w:br/>
        <w:t>extracted_text = pytesseract.image_to_string(invert, lang=detected_lang_code, config=custom_config)</w:t>
      </w:r>
      <w:r w:rsidRPr="004B58A7">
        <w:br/>
      </w:r>
      <w:r w:rsidRPr="004B58A7">
        <w:br/>
        <w:t>print(f"Extracted Text: {</w:t>
      </w:r>
      <w:r w:rsidRPr="004B58A7">
        <w:t>extracted_text}")</w:t>
      </w:r>
      <w:r w:rsidRPr="004B58A7">
        <w:br/>
      </w:r>
    </w:p>
    <w:p w14:paraId="79977A86" w14:textId="77777777" w:rsidR="001A49A3" w:rsidRPr="004B58A7" w:rsidRDefault="009A5159" w:rsidP="004B58A7">
      <w:pPr>
        <w:pStyle w:val="Heading1"/>
        <w:shd w:val="clear" w:color="auto" w:fill="7F7F7F" w:themeFill="text1" w:themeFillTint="80"/>
        <w:rPr>
          <w:color w:val="auto"/>
        </w:rPr>
      </w:pPr>
      <w:r w:rsidRPr="004B58A7">
        <w:rPr>
          <w:color w:val="auto"/>
        </w:rPr>
        <w:t>3. Current Model Implementation</w:t>
      </w:r>
    </w:p>
    <w:p w14:paraId="43445DBE" w14:textId="77777777" w:rsidR="001A49A3" w:rsidRDefault="009A5159" w:rsidP="004B58A7">
      <w:pPr>
        <w:pStyle w:val="Heading2"/>
        <w:shd w:val="clear" w:color="auto" w:fill="D9D9D9" w:themeFill="background1" w:themeFillShade="D9"/>
        <w:rPr>
          <w:color w:val="auto"/>
        </w:rPr>
      </w:pPr>
      <w:r w:rsidRPr="004B58A7">
        <w:rPr>
          <w:color w:val="auto"/>
        </w:rPr>
        <w:t>3.1 Key Features:</w:t>
      </w:r>
    </w:p>
    <w:p w14:paraId="30CD0DA1" w14:textId="77777777" w:rsidR="001A49A3" w:rsidRDefault="009A5159">
      <w:r w:rsidRPr="004B58A7">
        <w:t>- Automatic Language Detection: The model automatically determines the language of the text in the image using Tesseract's OCR capabilities.</w:t>
      </w:r>
      <w:r w:rsidRPr="004B58A7">
        <w:br/>
        <w:t xml:space="preserve">- Multi-Language Support: Capable of handling a wide range of languages without requiring manual input for </w:t>
      </w:r>
      <w:r w:rsidRPr="004B58A7">
        <w:t>each image.</w:t>
      </w:r>
      <w:r w:rsidRPr="004B58A7">
        <w:br/>
        <w:t>- Confidence-Based Decision Making: Uses Tesseract’s confidence scores to determine the most likely language.</w:t>
      </w:r>
      <w:r w:rsidRPr="004B58A7">
        <w:br/>
        <w:t>- Preprocessing Steps: Includes preprocessing techniques such as grayscale conversion, Gaussian blur, and morphological operations to enhance OCR accuracy.</w:t>
      </w:r>
    </w:p>
    <w:p w14:paraId="1F84168A" w14:textId="77777777" w:rsidR="004B58A7" w:rsidRPr="004B58A7" w:rsidRDefault="004B58A7"/>
    <w:p w14:paraId="45909787" w14:textId="77777777" w:rsidR="001A49A3" w:rsidRDefault="009A5159" w:rsidP="004B58A7">
      <w:pPr>
        <w:pStyle w:val="Heading2"/>
        <w:shd w:val="clear" w:color="auto" w:fill="D9D9D9" w:themeFill="background1" w:themeFillShade="D9"/>
        <w:rPr>
          <w:color w:val="auto"/>
        </w:rPr>
      </w:pPr>
      <w:r w:rsidRPr="004B58A7">
        <w:rPr>
          <w:color w:val="auto"/>
        </w:rPr>
        <w:t>3.2 How It Works:</w:t>
      </w:r>
    </w:p>
    <w:p w14:paraId="5711FF2B" w14:textId="77777777" w:rsidR="001A49A3" w:rsidRDefault="009A5159">
      <w:pPr>
        <w:pStyle w:val="Heading3"/>
        <w:rPr>
          <w:color w:val="auto"/>
        </w:rPr>
      </w:pPr>
      <w:r w:rsidRPr="004B58A7">
        <w:rPr>
          <w:color w:val="auto"/>
        </w:rPr>
        <w:t>3.2.1 Language Detection</w:t>
      </w:r>
    </w:p>
    <w:p w14:paraId="4D0D6F3E" w14:textId="77777777" w:rsidR="004B58A7" w:rsidRPr="004B58A7" w:rsidRDefault="004B58A7" w:rsidP="004B58A7"/>
    <w:p w14:paraId="6876E864" w14:textId="77777777" w:rsidR="001A49A3" w:rsidRPr="004B58A7" w:rsidRDefault="009A5159">
      <w:r w:rsidRPr="004B58A7">
        <w:t>The model iterates through a predefined list of languages, applying Tesseract OCR to each one, and calculates confidence scores based on the recognized text. The language with the highest average confidence score is selected as the detected language.</w:t>
      </w:r>
    </w:p>
    <w:p w14:paraId="34BE2104" w14:textId="77777777" w:rsidR="001A49A3" w:rsidRDefault="009A5159">
      <w:pPr>
        <w:pStyle w:val="Heading3"/>
        <w:rPr>
          <w:color w:val="auto"/>
        </w:rPr>
      </w:pPr>
      <w:r w:rsidRPr="004B58A7">
        <w:rPr>
          <w:color w:val="auto"/>
        </w:rPr>
        <w:t>3.2.2 Preprocessing</w:t>
      </w:r>
    </w:p>
    <w:p w14:paraId="45636459" w14:textId="77777777" w:rsidR="004B58A7" w:rsidRPr="004B58A7" w:rsidRDefault="004B58A7" w:rsidP="004B58A7"/>
    <w:p w14:paraId="7D056460" w14:textId="77777777" w:rsidR="001A49A3" w:rsidRPr="004B58A7" w:rsidRDefault="009A5159">
      <w:r w:rsidRPr="004B58A7">
        <w:lastRenderedPageBreak/>
        <w:t>Preprocessing steps are critical to improve OCR accuracy:</w:t>
      </w:r>
      <w:r w:rsidRPr="004B58A7">
        <w:br/>
        <w:t>- Grayscale Conversion: Converts the image to grayscale.</w:t>
      </w:r>
      <w:r w:rsidRPr="004B58A7">
        <w:br/>
        <w:t>- Gaussian Blur: Reduces image noise and detail.</w:t>
      </w:r>
      <w:r w:rsidRPr="004B58A7">
        <w:br/>
        <w:t xml:space="preserve">- </w:t>
      </w:r>
      <w:r w:rsidRPr="004B58A7">
        <w:t>Thresholding: Binarizes the image to make text stand out against the background.</w:t>
      </w:r>
      <w:r w:rsidRPr="004B58A7">
        <w:br/>
        <w:t>- Morphological Operations: Removes noise and enhances the structure of the text.</w:t>
      </w:r>
    </w:p>
    <w:p w14:paraId="52E8B37B" w14:textId="77777777" w:rsidR="001A49A3" w:rsidRDefault="009A5159">
      <w:pPr>
        <w:pStyle w:val="Heading3"/>
        <w:rPr>
          <w:color w:val="auto"/>
        </w:rPr>
      </w:pPr>
      <w:r w:rsidRPr="004B58A7">
        <w:rPr>
          <w:color w:val="auto"/>
        </w:rPr>
        <w:t>3.2.3 Text Extraction</w:t>
      </w:r>
    </w:p>
    <w:p w14:paraId="443A5238" w14:textId="77777777" w:rsidR="001A49A3" w:rsidRPr="004B58A7" w:rsidRDefault="009A5159">
      <w:r w:rsidRPr="004B58A7">
        <w:t>After determining the language, Tesseract is run again using the detected language’s model to extract the actual text from the image.</w:t>
      </w:r>
    </w:p>
    <w:p w14:paraId="0C7114B3" w14:textId="77777777" w:rsidR="001A49A3" w:rsidRDefault="009A5159" w:rsidP="004B58A7">
      <w:pPr>
        <w:pStyle w:val="Heading1"/>
        <w:shd w:val="clear" w:color="auto" w:fill="7F7F7F" w:themeFill="text1" w:themeFillTint="80"/>
        <w:rPr>
          <w:color w:val="auto"/>
        </w:rPr>
      </w:pPr>
      <w:r w:rsidRPr="004B58A7">
        <w:rPr>
          <w:color w:val="auto"/>
        </w:rPr>
        <w:t>4. Advantages</w:t>
      </w:r>
    </w:p>
    <w:p w14:paraId="6933CF25" w14:textId="77777777" w:rsidR="001A49A3" w:rsidRPr="004B58A7" w:rsidRDefault="009A5159">
      <w:r w:rsidRPr="004B58A7">
        <w:t>-</w:t>
      </w:r>
      <w:r w:rsidRPr="004B58A7">
        <w:t xml:space="preserve"> Automation: Eliminates the need to manually specify the language, significantly improving workflow efficiency.</w:t>
      </w:r>
      <w:r w:rsidRPr="004B58A7">
        <w:br/>
        <w:t>- Flexibility: Capable of handling various languages automatically, making it adaptable to different datasets.</w:t>
      </w:r>
      <w:r w:rsidRPr="004B58A7">
        <w:br/>
        <w:t>- Accuracy: Incorporates confidence-based decision-making to choose the most likely language, enhancing the accuracy of text extraction.</w:t>
      </w:r>
    </w:p>
    <w:p w14:paraId="039EC085" w14:textId="77777777" w:rsidR="001A49A3" w:rsidRDefault="009A5159" w:rsidP="004B58A7">
      <w:pPr>
        <w:pStyle w:val="Heading1"/>
        <w:shd w:val="clear" w:color="auto" w:fill="7F7F7F" w:themeFill="text1" w:themeFillTint="80"/>
        <w:rPr>
          <w:color w:val="auto"/>
        </w:rPr>
      </w:pPr>
      <w:r w:rsidRPr="004B58A7">
        <w:rPr>
          <w:color w:val="auto"/>
        </w:rPr>
        <w:t>5. Drawbacks and Limitations</w:t>
      </w:r>
    </w:p>
    <w:p w14:paraId="3AC424C7" w14:textId="77777777" w:rsidR="004B58A7" w:rsidRPr="004B58A7" w:rsidRDefault="009A5159" w:rsidP="004B58A7">
      <w:pPr>
        <w:rPr>
          <w:u w:val="single"/>
        </w:rPr>
      </w:pPr>
      <w:r w:rsidRPr="004B58A7">
        <w:rPr>
          <w:u w:val="single"/>
        </w:rPr>
        <w:t>Despite its improvements, the model still has some limitations:</w:t>
      </w:r>
    </w:p>
    <w:p w14:paraId="7C4C6E60" w14:textId="787850E4" w:rsidR="001A49A3" w:rsidRPr="004B58A7" w:rsidRDefault="009A5159" w:rsidP="004B58A7">
      <w:r w:rsidRPr="004B58A7">
        <w:br/>
        <w:t>- Accuracy and Confidence Dependency: Image quality significantly affects confidence scores and overall accuracy.</w:t>
      </w:r>
      <w:r w:rsidRPr="004B58A7">
        <w:br/>
        <w:t>- Computational Overhead: The model's multi-pass approach for language detection increases computational load and processing time.</w:t>
      </w:r>
      <w:r w:rsidRPr="004B58A7">
        <w:br/>
        <w:t>- Inability to Handle Multilingual Text: The model assumes a single language per image, which limits its effectiveness in scenarios with multilingual text.</w:t>
      </w:r>
      <w:r w:rsidRPr="004B58A7">
        <w:br/>
        <w:t>- Preprocessing Sensitivity: The effectiveness of OCR is highly dependent on the preprocessing steps, which may need manual adjustment.</w:t>
      </w:r>
    </w:p>
    <w:p w14:paraId="1B3364B2" w14:textId="77777777" w:rsidR="001A49A3" w:rsidRDefault="009A5159" w:rsidP="004B58A7">
      <w:pPr>
        <w:pStyle w:val="Heading1"/>
        <w:shd w:val="clear" w:color="auto" w:fill="7F7F7F" w:themeFill="text1" w:themeFillTint="80"/>
        <w:rPr>
          <w:color w:val="auto"/>
        </w:rPr>
      </w:pPr>
      <w:r w:rsidRPr="004B58A7">
        <w:rPr>
          <w:color w:val="auto"/>
        </w:rPr>
        <w:t>6. Conclusion and Future Work</w:t>
      </w:r>
    </w:p>
    <w:p w14:paraId="011A6908" w14:textId="77777777" w:rsidR="00012278" w:rsidRPr="00012278" w:rsidRDefault="00012278" w:rsidP="00012278"/>
    <w:p w14:paraId="1DAAB20B" w14:textId="77777777" w:rsidR="001A49A3" w:rsidRPr="004B58A7" w:rsidRDefault="009A5159">
      <w:r w:rsidRPr="004B58A7">
        <w:t>This research has successfully enhanced the Tesseract OCR model by enabling it to automatically detect the language of text in images, improving automation and usability across various languages. However, the model's performance can still be further optimized, particularly in reducing computational overhead and improving accuracy in challenging conditions.</w:t>
      </w:r>
    </w:p>
    <w:p w14:paraId="387D1E5F" w14:textId="77777777" w:rsidR="001A49A3" w:rsidRPr="004B58A7" w:rsidRDefault="009A5159">
      <w:r w:rsidRPr="004B58A7">
        <w:t xml:space="preserve">Future work could focus on developing techniques for better handling of multilingual text within a single image and improving preprocessing automation. Exploring the integration of </w:t>
      </w:r>
      <w:r w:rsidRPr="004B58A7">
        <w:lastRenderedPageBreak/>
        <w:t>deep learning-based approaches with traditional OCR methods could also be an avenue for further enhancing performance.</w:t>
      </w:r>
    </w:p>
    <w:p w14:paraId="3302FC34" w14:textId="77777777" w:rsidR="001A49A3" w:rsidRDefault="009A5159" w:rsidP="004B58A7">
      <w:pPr>
        <w:pStyle w:val="Heading1"/>
        <w:shd w:val="clear" w:color="auto" w:fill="7F7F7F" w:themeFill="text1" w:themeFillTint="80"/>
        <w:rPr>
          <w:color w:val="auto"/>
        </w:rPr>
      </w:pPr>
      <w:r w:rsidRPr="004B58A7">
        <w:rPr>
          <w:color w:val="auto"/>
        </w:rPr>
        <w:t>7. Closing Remarks</w:t>
      </w:r>
    </w:p>
    <w:p w14:paraId="14921AA1" w14:textId="77777777" w:rsidR="001A49A3" w:rsidRPr="004B58A7" w:rsidRDefault="009A5159">
      <w:r w:rsidRPr="004B58A7">
        <w:t>This documentation provides a comprehensive overview of the research and development process involved in creating a robust and automated text extraction model using Tesseract OCR. The enhancements made to the model represent a significant step forward in making OCR more accessible and efficient for multilingual text recognition.</w:t>
      </w:r>
    </w:p>
    <w:p w14:paraId="44144DC2" w14:textId="77777777" w:rsidR="001A49A3" w:rsidRDefault="009A5159" w:rsidP="004B58A7">
      <w:pPr>
        <w:pStyle w:val="Heading1"/>
        <w:shd w:val="clear" w:color="auto" w:fill="7F7F7F" w:themeFill="text1" w:themeFillTint="80"/>
        <w:rPr>
          <w:color w:val="auto"/>
        </w:rPr>
      </w:pPr>
      <w:r w:rsidRPr="004B58A7">
        <w:rPr>
          <w:color w:val="auto"/>
        </w:rPr>
        <w:t>Tesseract Version</w:t>
      </w:r>
    </w:p>
    <w:p w14:paraId="59F7D8F3" w14:textId="2019A81A" w:rsidR="001A49A3" w:rsidRPr="004B58A7" w:rsidRDefault="009A5159">
      <w:pPr>
        <w:rPr>
          <w:u w:val="single"/>
        </w:rPr>
      </w:pPr>
      <w:r w:rsidRPr="004B58A7">
        <w:rPr>
          <w:u w:val="single"/>
        </w:rPr>
        <w:t>The Tesseract OCR version used in this research is ** v5.3.4.20240503**.</w:t>
      </w:r>
    </w:p>
    <w:p w14:paraId="144ADB70" w14:textId="77777777" w:rsidR="001A49A3" w:rsidRDefault="009A5159" w:rsidP="004B58A7">
      <w:pPr>
        <w:pStyle w:val="Heading1"/>
        <w:shd w:val="clear" w:color="auto" w:fill="7F7F7F" w:themeFill="text1" w:themeFillTint="80"/>
        <w:rPr>
          <w:color w:val="auto"/>
        </w:rPr>
      </w:pPr>
      <w:r w:rsidRPr="004B58A7">
        <w:rPr>
          <w:color w:val="auto"/>
        </w:rPr>
        <w:t>Libraries Used</w:t>
      </w:r>
    </w:p>
    <w:p w14:paraId="61EA740D" w14:textId="77777777" w:rsidR="00012278" w:rsidRPr="00012278" w:rsidRDefault="00012278" w:rsidP="00012278"/>
    <w:p w14:paraId="16D12684" w14:textId="77777777" w:rsidR="001A49A3" w:rsidRDefault="009A5159">
      <w:pPr>
        <w:rPr>
          <w:u w:val="single"/>
        </w:rPr>
      </w:pPr>
      <w:r w:rsidRPr="004B58A7">
        <w:rPr>
          <w:u w:val="single"/>
        </w:rPr>
        <w:t>The following Python libraries were utilized in this research and development process:</w:t>
      </w:r>
    </w:p>
    <w:p w14:paraId="27FF04EA" w14:textId="77777777" w:rsidR="00012278" w:rsidRPr="004B58A7" w:rsidRDefault="00012278">
      <w:pPr>
        <w:rPr>
          <w:u w:val="single"/>
        </w:rPr>
      </w:pPr>
    </w:p>
    <w:p w14:paraId="70BF4CB9" w14:textId="1D0CA601" w:rsidR="001A49A3" w:rsidRPr="004B58A7" w:rsidRDefault="009A5159" w:rsidP="004B58A7">
      <w:pPr>
        <w:pStyle w:val="ListParagraph"/>
        <w:numPr>
          <w:ilvl w:val="0"/>
          <w:numId w:val="12"/>
        </w:numPr>
      </w:pPr>
      <w:r w:rsidRPr="004B58A7">
        <w:rPr>
          <w:u w:val="single"/>
        </w:rPr>
        <w:t>pytesseract</w:t>
      </w:r>
      <w:r w:rsidRPr="004B58A7">
        <w:t>: A Python wrapper for Google Tesseract-OCR.</w:t>
      </w:r>
    </w:p>
    <w:p w14:paraId="75EF4CF1" w14:textId="40B6DB10" w:rsidR="001A49A3" w:rsidRPr="004B58A7" w:rsidRDefault="009A5159" w:rsidP="004B58A7">
      <w:pPr>
        <w:pStyle w:val="ListParagraph"/>
        <w:numPr>
          <w:ilvl w:val="0"/>
          <w:numId w:val="12"/>
        </w:numPr>
      </w:pPr>
      <w:r w:rsidRPr="004B58A7">
        <w:rPr>
          <w:u w:val="single"/>
        </w:rPr>
        <w:t>PIL (Pillow):</w:t>
      </w:r>
      <w:r w:rsidRPr="004B58A7">
        <w:t xml:space="preserve"> A Python Imaging Library used for opening, manipulating, and saving images.</w:t>
      </w:r>
    </w:p>
    <w:p w14:paraId="78679D94" w14:textId="2A7AF627" w:rsidR="001A49A3" w:rsidRPr="004B58A7" w:rsidRDefault="009A5159" w:rsidP="004B58A7">
      <w:pPr>
        <w:pStyle w:val="ListParagraph"/>
        <w:numPr>
          <w:ilvl w:val="0"/>
          <w:numId w:val="12"/>
        </w:numPr>
      </w:pPr>
      <w:r w:rsidRPr="004B58A7">
        <w:rPr>
          <w:u w:val="single"/>
        </w:rPr>
        <w:t>OpenCV:</w:t>
      </w:r>
      <w:r w:rsidRPr="004B58A7">
        <w:t xml:space="preserve"> A library of programming functions mainly aimed at real-time computer vision.</w:t>
      </w:r>
    </w:p>
    <w:p w14:paraId="3A15237D" w14:textId="235B4328" w:rsidR="001A49A3" w:rsidRDefault="009A5159" w:rsidP="004B58A7">
      <w:pPr>
        <w:pStyle w:val="ListParagraph"/>
        <w:numPr>
          <w:ilvl w:val="0"/>
          <w:numId w:val="12"/>
        </w:numPr>
      </w:pPr>
      <w:r w:rsidRPr="004B58A7">
        <w:rPr>
          <w:u w:val="single"/>
        </w:rPr>
        <w:t>NumPy:</w:t>
      </w:r>
      <w:r w:rsidRPr="004B58A7">
        <w:t xml:space="preserve"> A library for the Python programming language, adding support for large, multi-dimensional arrays and matrices.</w:t>
      </w:r>
    </w:p>
    <w:p w14:paraId="612B4193" w14:textId="77777777" w:rsidR="004B58A7" w:rsidRPr="004B58A7" w:rsidRDefault="004B58A7" w:rsidP="004B58A7">
      <w:pPr>
        <w:rPr>
          <w:u w:val="single"/>
        </w:rPr>
      </w:pPr>
    </w:p>
    <w:sectPr w:rsidR="004B58A7" w:rsidRPr="004B5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D1721"/>
    <w:multiLevelType w:val="hybridMultilevel"/>
    <w:tmpl w:val="19D0A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F322B3D"/>
    <w:multiLevelType w:val="hybridMultilevel"/>
    <w:tmpl w:val="2A80D0CA"/>
    <w:lvl w:ilvl="0" w:tplc="40090005">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A8C766F"/>
    <w:multiLevelType w:val="hybridMultilevel"/>
    <w:tmpl w:val="ED42B078"/>
    <w:lvl w:ilvl="0" w:tplc="45928092">
      <w:start w:val="1"/>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AE53C2"/>
    <w:multiLevelType w:val="hybridMultilevel"/>
    <w:tmpl w:val="DC729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A7029E"/>
    <w:multiLevelType w:val="hybridMultilevel"/>
    <w:tmpl w:val="47887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6D2E96"/>
    <w:multiLevelType w:val="hybridMultilevel"/>
    <w:tmpl w:val="C9BE2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6C10E7"/>
    <w:multiLevelType w:val="hybridMultilevel"/>
    <w:tmpl w:val="36D01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BC30D9"/>
    <w:multiLevelType w:val="hybridMultilevel"/>
    <w:tmpl w:val="3DA430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789219">
    <w:abstractNumId w:val="8"/>
  </w:num>
  <w:num w:numId="2" w16cid:durableId="1530528373">
    <w:abstractNumId w:val="6"/>
  </w:num>
  <w:num w:numId="3" w16cid:durableId="843394285">
    <w:abstractNumId w:val="5"/>
  </w:num>
  <w:num w:numId="4" w16cid:durableId="1199202817">
    <w:abstractNumId w:val="4"/>
  </w:num>
  <w:num w:numId="5" w16cid:durableId="1762414362">
    <w:abstractNumId w:val="7"/>
  </w:num>
  <w:num w:numId="6" w16cid:durableId="932085709">
    <w:abstractNumId w:val="3"/>
  </w:num>
  <w:num w:numId="7" w16cid:durableId="1543976781">
    <w:abstractNumId w:val="2"/>
  </w:num>
  <w:num w:numId="8" w16cid:durableId="440686016">
    <w:abstractNumId w:val="1"/>
  </w:num>
  <w:num w:numId="9" w16cid:durableId="435249227">
    <w:abstractNumId w:val="0"/>
  </w:num>
  <w:num w:numId="10" w16cid:durableId="792553271">
    <w:abstractNumId w:val="14"/>
  </w:num>
  <w:num w:numId="11" w16cid:durableId="1364751858">
    <w:abstractNumId w:val="11"/>
  </w:num>
  <w:num w:numId="12" w16cid:durableId="770200071">
    <w:abstractNumId w:val="10"/>
  </w:num>
  <w:num w:numId="13" w16cid:durableId="1393117491">
    <w:abstractNumId w:val="15"/>
  </w:num>
  <w:num w:numId="14" w16cid:durableId="884946566">
    <w:abstractNumId w:val="9"/>
  </w:num>
  <w:num w:numId="15" w16cid:durableId="27023719">
    <w:abstractNumId w:val="16"/>
  </w:num>
  <w:num w:numId="16" w16cid:durableId="264463796">
    <w:abstractNumId w:val="13"/>
  </w:num>
  <w:num w:numId="17" w16cid:durableId="5081084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278"/>
    <w:rsid w:val="00034616"/>
    <w:rsid w:val="0006063C"/>
    <w:rsid w:val="0015074B"/>
    <w:rsid w:val="001917E2"/>
    <w:rsid w:val="001A49A3"/>
    <w:rsid w:val="0029639D"/>
    <w:rsid w:val="00326F90"/>
    <w:rsid w:val="004B58A7"/>
    <w:rsid w:val="00607E7E"/>
    <w:rsid w:val="00974CF5"/>
    <w:rsid w:val="009A5159"/>
    <w:rsid w:val="00A749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6039E"/>
  <w14:defaultImageDpi w14:val="300"/>
  <w15:docId w15:val="{FC97BC7D-DFF8-4BCD-A4F9-0CA04037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rsid w:val="00012278"/>
    <w:rPr>
      <w:b/>
      <w:sz w:val="28"/>
    </w:rPr>
  </w:style>
  <w:style w:type="paragraph" w:customStyle="1" w:styleId="NormalText">
    <w:name w:val="NormalText"/>
    <w:rsid w:val="00012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Saroj Dhiman</cp:lastModifiedBy>
  <cp:revision>4</cp:revision>
  <dcterms:created xsi:type="dcterms:W3CDTF">2013-12-23T23:15:00Z</dcterms:created>
  <dcterms:modified xsi:type="dcterms:W3CDTF">2024-09-01T13:11:00Z</dcterms:modified>
  <cp:category/>
</cp:coreProperties>
</file>